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Statistical Analysis</w:t>
      </w:r>
    </w:p>
    <w:p>
      <w:pPr>
        <w:pStyle w:val="Heading2"/>
      </w:pPr>
      <w:r>
        <w:t>Mean and Standard Deviation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Question 1</w:t>
            </w:r>
          </w:p>
        </w:tc>
        <w:tc>
          <w:tcPr>
            <w:tcW w:type="dxa" w:w="2880"/>
          </w:tcPr>
          <w:p>
            <w:r>
              <w:t>3.00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</w:tr>
      <w:tr>
        <w:tc>
          <w:tcPr>
            <w:tcW w:type="dxa" w:w="2880"/>
          </w:tcPr>
          <w:p>
            <w:r>
              <w:t>Question 2</w:t>
            </w:r>
          </w:p>
        </w:tc>
        <w:tc>
          <w:tcPr>
            <w:tcW w:type="dxa" w:w="2880"/>
          </w:tcPr>
          <w:p>
            <w:r>
              <w:t>3.20</w:t>
            </w:r>
          </w:p>
        </w:tc>
        <w:tc>
          <w:tcPr>
            <w:tcW w:type="dxa" w:w="2880"/>
          </w:tcPr>
          <w:p>
            <w:r>
              <w:t>1.10</w:t>
            </w:r>
          </w:p>
        </w:tc>
      </w:tr>
      <w:tr>
        <w:tc>
          <w:tcPr>
            <w:tcW w:type="dxa" w:w="2880"/>
          </w:tcPr>
          <w:p>
            <w:r>
              <w:t>Question 3</w:t>
            </w:r>
          </w:p>
        </w:tc>
        <w:tc>
          <w:tcPr>
            <w:tcW w:type="dxa" w:w="2880"/>
          </w:tcPr>
          <w:p>
            <w:r>
              <w:t>2.80</w:t>
            </w:r>
          </w:p>
        </w:tc>
        <w:tc>
          <w:tcPr>
            <w:tcW w:type="dxa" w:w="2880"/>
          </w:tcPr>
          <w:p>
            <w:r>
              <w:t>1.30</w:t>
            </w:r>
          </w:p>
        </w:tc>
      </w:tr>
      <w:tr>
        <w:tc>
          <w:tcPr>
            <w:tcW w:type="dxa" w:w="2880"/>
          </w:tcPr>
          <w:p>
            <w:r>
              <w:t>Question 4</w:t>
            </w:r>
          </w:p>
        </w:tc>
        <w:tc>
          <w:tcPr>
            <w:tcW w:type="dxa" w:w="2880"/>
          </w:tcPr>
          <w:p>
            <w:r>
              <w:t>3.80</w:t>
            </w:r>
          </w:p>
        </w:tc>
        <w:tc>
          <w:tcPr>
            <w:tcW w:type="dxa" w:w="2880"/>
          </w:tcPr>
          <w:p>
            <w:r>
              <w:t>0.84</w:t>
            </w:r>
          </w:p>
        </w:tc>
      </w:tr>
      <w:tr>
        <w:tc>
          <w:tcPr>
            <w:tcW w:type="dxa" w:w="2880"/>
          </w:tcPr>
          <w:p>
            <w:r>
              <w:t>Question 5</w:t>
            </w:r>
          </w:p>
        </w:tc>
        <w:tc>
          <w:tcPr>
            <w:tcW w:type="dxa" w:w="2880"/>
          </w:tcPr>
          <w:p>
            <w:r>
              <w:t>2.80</w:t>
            </w:r>
          </w:p>
        </w:tc>
        <w:tc>
          <w:tcPr>
            <w:tcW w:type="dxa" w:w="2880"/>
          </w:tcPr>
          <w:p>
            <w:r>
              <w:t>1.30</w:t>
            </w:r>
          </w:p>
        </w:tc>
      </w:tr>
      <w:tr>
        <w:tc>
          <w:tcPr>
            <w:tcW w:type="dxa" w:w="2880"/>
          </w:tcPr>
          <w:p>
            <w:r>
              <w:t>Question 6</w:t>
            </w:r>
          </w:p>
        </w:tc>
        <w:tc>
          <w:tcPr>
            <w:tcW w:type="dxa" w:w="2880"/>
          </w:tcPr>
          <w:p>
            <w:r>
              <w:t>2.80</w:t>
            </w:r>
          </w:p>
        </w:tc>
        <w:tc>
          <w:tcPr>
            <w:tcW w:type="dxa" w:w="2880"/>
          </w:tcPr>
          <w:p>
            <w:r>
              <w:t>0.84</w:t>
            </w:r>
          </w:p>
        </w:tc>
      </w:tr>
      <w:tr>
        <w:tc>
          <w:tcPr>
            <w:tcW w:type="dxa" w:w="2880"/>
          </w:tcPr>
          <w:p>
            <w:r>
              <w:t>Question 7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</w:tr>
      <w:tr>
        <w:tc>
          <w:tcPr>
            <w:tcW w:type="dxa" w:w="2880"/>
          </w:tcPr>
          <w:p>
            <w:r>
              <w:t>Question 8</w:t>
            </w:r>
          </w:p>
        </w:tc>
        <w:tc>
          <w:tcPr>
            <w:tcW w:type="dxa" w:w="2880"/>
          </w:tcPr>
          <w:p>
            <w:r>
              <w:t>2.80</w:t>
            </w:r>
          </w:p>
        </w:tc>
        <w:tc>
          <w:tcPr>
            <w:tcW w:type="dxa" w:w="2880"/>
          </w:tcPr>
          <w:p>
            <w:r>
              <w:t>1.30</w:t>
            </w:r>
          </w:p>
        </w:tc>
      </w:tr>
      <w:tr>
        <w:tc>
          <w:tcPr>
            <w:tcW w:type="dxa" w:w="2880"/>
          </w:tcPr>
          <w:p>
            <w:r>
              <w:t>Question 9</w:t>
            </w:r>
          </w:p>
        </w:tc>
        <w:tc>
          <w:tcPr>
            <w:tcW w:type="dxa" w:w="2880"/>
          </w:tcPr>
          <w:p>
            <w:r>
              <w:t>3.60</w:t>
            </w:r>
          </w:p>
        </w:tc>
        <w:tc>
          <w:tcPr>
            <w:tcW w:type="dxa" w:w="2880"/>
          </w:tcPr>
          <w:p>
            <w:r>
              <w:t>0.89</w:t>
            </w:r>
          </w:p>
        </w:tc>
      </w:tr>
      <w:tr>
        <w:tc>
          <w:tcPr>
            <w:tcW w:type="dxa" w:w="2880"/>
          </w:tcPr>
          <w:p>
            <w:r>
              <w:t>Question 10</w:t>
            </w:r>
          </w:p>
        </w:tc>
        <w:tc>
          <w:tcPr>
            <w:tcW w:type="dxa" w:w="2880"/>
          </w:tcPr>
          <w:p>
            <w:r>
              <w:t>3.20</w:t>
            </w:r>
          </w:p>
        </w:tc>
        <w:tc>
          <w:tcPr>
            <w:tcW w:type="dxa" w:w="2880"/>
          </w:tcPr>
          <w:p>
            <w:r>
              <w:t>1.64</w:t>
            </w:r>
          </w:p>
        </w:tc>
      </w:tr>
      <w:tr>
        <w:tc>
          <w:tcPr>
            <w:tcW w:type="dxa" w:w="2880"/>
          </w:tcPr>
          <w:p>
            <w:r>
              <w:t>Question 11</w:t>
            </w:r>
          </w:p>
        </w:tc>
        <w:tc>
          <w:tcPr>
            <w:tcW w:type="dxa" w:w="2880"/>
          </w:tcPr>
          <w:p>
            <w:r>
              <w:t>2.80</w:t>
            </w:r>
          </w:p>
        </w:tc>
        <w:tc>
          <w:tcPr>
            <w:tcW w:type="dxa" w:w="2880"/>
          </w:tcPr>
          <w:p>
            <w:r>
              <w:t>1.10</w:t>
            </w:r>
          </w:p>
        </w:tc>
      </w:tr>
      <w:tr>
        <w:tc>
          <w:tcPr>
            <w:tcW w:type="dxa" w:w="2880"/>
          </w:tcPr>
          <w:p>
            <w:r>
              <w:t>Question 12</w:t>
            </w:r>
          </w:p>
        </w:tc>
        <w:tc>
          <w:tcPr>
            <w:tcW w:type="dxa" w:w="2880"/>
          </w:tcPr>
          <w:p>
            <w:r>
              <w:t>3.20</w:t>
            </w:r>
          </w:p>
        </w:tc>
        <w:tc>
          <w:tcPr>
            <w:tcW w:type="dxa" w:w="2880"/>
          </w:tcPr>
          <w:p>
            <w:r>
              <w:t>1.48</w:t>
            </w:r>
          </w:p>
        </w:tc>
      </w:tr>
      <w:tr>
        <w:tc>
          <w:tcPr>
            <w:tcW w:type="dxa" w:w="2880"/>
          </w:tcPr>
          <w:p>
            <w:r>
              <w:t>Question 13</w:t>
            </w:r>
          </w:p>
        </w:tc>
        <w:tc>
          <w:tcPr>
            <w:tcW w:type="dxa" w:w="2880"/>
          </w:tcPr>
          <w:p>
            <w:r>
              <w:t>3.80</w:t>
            </w:r>
          </w:p>
        </w:tc>
        <w:tc>
          <w:tcPr>
            <w:tcW w:type="dxa" w:w="2880"/>
          </w:tcPr>
          <w:p>
            <w:r>
              <w:t>0.84</w:t>
            </w:r>
          </w:p>
        </w:tc>
      </w:tr>
      <w:tr>
        <w:tc>
          <w:tcPr>
            <w:tcW w:type="dxa" w:w="2880"/>
          </w:tcPr>
          <w:p>
            <w:r>
              <w:t>Question 14</w:t>
            </w:r>
          </w:p>
        </w:tc>
        <w:tc>
          <w:tcPr>
            <w:tcW w:type="dxa" w:w="2880"/>
          </w:tcPr>
          <w:p>
            <w:r>
              <w:t>2.80</w:t>
            </w:r>
          </w:p>
        </w:tc>
        <w:tc>
          <w:tcPr>
            <w:tcW w:type="dxa" w:w="2880"/>
          </w:tcPr>
          <w:p>
            <w:r>
              <w:t>0.84</w:t>
            </w:r>
          </w:p>
        </w:tc>
      </w:tr>
    </w:tbl>
    <w:p>
      <w:pPr>
        <w:pStyle w:val="Heading2"/>
      </w:pPr>
      <w:r>
        <w:t>Chi-square p-values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/>
        </w:tc>
        <w:tc>
          <w:tcPr>
            <w:tcW w:type="dxa" w:w="576"/>
          </w:tcPr>
          <w:p>
            <w:r>
              <w:t>Question 1</w:t>
            </w:r>
          </w:p>
        </w:tc>
        <w:tc>
          <w:tcPr>
            <w:tcW w:type="dxa" w:w="576"/>
          </w:tcPr>
          <w:p>
            <w:r>
              <w:t>Question 2</w:t>
            </w:r>
          </w:p>
        </w:tc>
        <w:tc>
          <w:tcPr>
            <w:tcW w:type="dxa" w:w="576"/>
          </w:tcPr>
          <w:p>
            <w:r>
              <w:t>Question 3</w:t>
            </w:r>
          </w:p>
        </w:tc>
        <w:tc>
          <w:tcPr>
            <w:tcW w:type="dxa" w:w="576"/>
          </w:tcPr>
          <w:p>
            <w:r>
              <w:t>Question 4</w:t>
            </w:r>
          </w:p>
        </w:tc>
        <w:tc>
          <w:tcPr>
            <w:tcW w:type="dxa" w:w="576"/>
          </w:tcPr>
          <w:p>
            <w:r>
              <w:t>Question 5</w:t>
            </w:r>
          </w:p>
        </w:tc>
        <w:tc>
          <w:tcPr>
            <w:tcW w:type="dxa" w:w="576"/>
          </w:tcPr>
          <w:p>
            <w:r>
              <w:t>Question 6</w:t>
            </w:r>
          </w:p>
        </w:tc>
        <w:tc>
          <w:tcPr>
            <w:tcW w:type="dxa" w:w="576"/>
          </w:tcPr>
          <w:p>
            <w:r>
              <w:t>Question 7</w:t>
            </w:r>
          </w:p>
        </w:tc>
        <w:tc>
          <w:tcPr>
            <w:tcW w:type="dxa" w:w="576"/>
          </w:tcPr>
          <w:p>
            <w:r>
              <w:t>Question 8</w:t>
            </w:r>
          </w:p>
        </w:tc>
        <w:tc>
          <w:tcPr>
            <w:tcW w:type="dxa" w:w="576"/>
          </w:tcPr>
          <w:p>
            <w:r>
              <w:t>Question 9</w:t>
            </w:r>
          </w:p>
        </w:tc>
        <w:tc>
          <w:tcPr>
            <w:tcW w:type="dxa" w:w="576"/>
          </w:tcPr>
          <w:p>
            <w:r>
              <w:t>Question 10</w:t>
            </w:r>
          </w:p>
        </w:tc>
        <w:tc>
          <w:tcPr>
            <w:tcW w:type="dxa" w:w="576"/>
          </w:tcPr>
          <w:p>
            <w:r>
              <w:t>Question 11</w:t>
            </w:r>
          </w:p>
        </w:tc>
        <w:tc>
          <w:tcPr>
            <w:tcW w:type="dxa" w:w="576"/>
          </w:tcPr>
          <w:p>
            <w:r>
              <w:t>Question 12</w:t>
            </w:r>
          </w:p>
        </w:tc>
        <w:tc>
          <w:tcPr>
            <w:tcW w:type="dxa" w:w="576"/>
          </w:tcPr>
          <w:p>
            <w:r>
              <w:t>Question 13</w:t>
            </w:r>
          </w:p>
        </w:tc>
        <w:tc>
          <w:tcPr>
            <w:tcW w:type="dxa" w:w="576"/>
          </w:tcPr>
          <w:p>
            <w:r>
              <w:t>Question 14</w:t>
            </w:r>
          </w:p>
        </w:tc>
      </w:tr>
      <w:tr>
        <w:tc>
          <w:tcPr>
            <w:tcW w:type="dxa" w:w="576"/>
          </w:tcPr>
          <w:p>
            <w:r>
              <w:t>Question 1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0.0821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0.4409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0.2326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0.2771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</w:tr>
      <w:tr>
        <w:tc>
          <w:tcPr>
            <w:tcW w:type="dxa" w:w="576"/>
          </w:tcPr>
          <w:p>
            <w:r>
              <w:t>Question 2</w:t>
            </w:r>
          </w:p>
        </w:tc>
        <w:tc>
          <w:tcPr>
            <w:tcW w:type="dxa" w:w="576"/>
          </w:tcPr>
          <w:p>
            <w:r>
              <w:t>0.0821</w:t>
            </w:r>
          </w:p>
        </w:tc>
        <w:tc>
          <w:tcPr>
            <w:tcW w:type="dxa" w:w="576"/>
          </w:tcPr>
          <w:p>
            <w:r>
              <w:t>0.1921</w:t>
            </w:r>
          </w:p>
        </w:tc>
        <w:tc>
          <w:tcPr>
            <w:tcW w:type="dxa" w:w="576"/>
          </w:tcPr>
          <w:p>
            <w:r>
              <w:t>0.1718</w:t>
            </w:r>
          </w:p>
        </w:tc>
        <w:tc>
          <w:tcPr>
            <w:tcW w:type="dxa" w:w="576"/>
          </w:tcPr>
          <w:p>
            <w:r>
              <w:t>0.0821</w:t>
            </w:r>
          </w:p>
        </w:tc>
        <w:tc>
          <w:tcPr>
            <w:tcW w:type="dxa" w:w="576"/>
          </w:tcPr>
          <w:p>
            <w:r>
              <w:t>0.1718</w:t>
            </w:r>
          </w:p>
        </w:tc>
        <w:tc>
          <w:tcPr>
            <w:tcW w:type="dxa" w:w="576"/>
          </w:tcPr>
          <w:p>
            <w:r>
              <w:t>0.0821</w:t>
            </w:r>
          </w:p>
        </w:tc>
        <w:tc>
          <w:tcPr>
            <w:tcW w:type="dxa" w:w="576"/>
          </w:tcPr>
          <w:p>
            <w:r>
              <w:t>0.2326</w:t>
            </w:r>
          </w:p>
        </w:tc>
        <w:tc>
          <w:tcPr>
            <w:tcW w:type="dxa" w:w="576"/>
          </w:tcPr>
          <w:p>
            <w:r>
              <w:t>0.3292</w:t>
            </w:r>
          </w:p>
        </w:tc>
        <w:tc>
          <w:tcPr>
            <w:tcW w:type="dxa" w:w="576"/>
          </w:tcPr>
          <w:p>
            <w:r>
              <w:t>0.3292</w:t>
            </w:r>
          </w:p>
        </w:tc>
        <w:tc>
          <w:tcPr>
            <w:tcW w:type="dxa" w:w="576"/>
          </w:tcPr>
          <w:p>
            <w:r>
              <w:t>0.5762</w:t>
            </w:r>
          </w:p>
        </w:tc>
        <w:tc>
          <w:tcPr>
            <w:tcW w:type="dxa" w:w="576"/>
          </w:tcPr>
          <w:p>
            <w:r>
              <w:t>0.3292</w:t>
            </w:r>
          </w:p>
        </w:tc>
        <w:tc>
          <w:tcPr>
            <w:tcW w:type="dxa" w:w="576"/>
          </w:tcPr>
          <w:p>
            <w:r>
              <w:t>0.4047</w:t>
            </w:r>
          </w:p>
        </w:tc>
        <w:tc>
          <w:tcPr>
            <w:tcW w:type="dxa" w:w="576"/>
          </w:tcPr>
          <w:p>
            <w:r>
              <w:t>0.0821</w:t>
            </w:r>
          </w:p>
        </w:tc>
        <w:tc>
          <w:tcPr>
            <w:tcW w:type="dxa" w:w="576"/>
          </w:tcPr>
          <w:p>
            <w:r>
              <w:t>0.0821</w:t>
            </w:r>
          </w:p>
        </w:tc>
      </w:tr>
      <w:tr>
        <w:tc>
          <w:tcPr>
            <w:tcW w:type="dxa" w:w="576"/>
          </w:tcPr>
          <w:p>
            <w:r>
              <w:t>Question 3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0.1718</w:t>
            </w:r>
          </w:p>
        </w:tc>
        <w:tc>
          <w:tcPr>
            <w:tcW w:type="dxa" w:w="576"/>
          </w:tcPr>
          <w:p>
            <w:r>
              <w:t>0.0909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0.0909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0.1247</w:t>
            </w:r>
          </w:p>
        </w:tc>
        <w:tc>
          <w:tcPr>
            <w:tcW w:type="dxa" w:w="576"/>
          </w:tcPr>
          <w:p>
            <w:r>
              <w:t>0.3528</w:t>
            </w:r>
          </w:p>
        </w:tc>
        <w:tc>
          <w:tcPr>
            <w:tcW w:type="dxa" w:w="576"/>
          </w:tcPr>
          <w:p>
            <w:r>
              <w:t>0.5438</w:t>
            </w:r>
          </w:p>
        </w:tc>
        <w:tc>
          <w:tcPr>
            <w:tcW w:type="dxa" w:w="576"/>
          </w:tcPr>
          <w:p>
            <w:r>
              <w:t>0.1718</w:t>
            </w:r>
          </w:p>
        </w:tc>
        <w:tc>
          <w:tcPr>
            <w:tcW w:type="dxa" w:w="576"/>
          </w:tcPr>
          <w:p>
            <w:r>
              <w:t>0.3528</w:t>
            </w:r>
          </w:p>
        </w:tc>
        <w:tc>
          <w:tcPr>
            <w:tcW w:type="dxa" w:w="576"/>
          </w:tcPr>
          <w:p>
            <w:r>
              <w:t>0.3505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</w:tr>
      <w:tr>
        <w:tc>
          <w:tcPr>
            <w:tcW w:type="dxa" w:w="576"/>
          </w:tcPr>
          <w:p>
            <w:r>
              <w:t>Question 4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0.0821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0.4409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0.2326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0.2771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</w:tr>
      <w:tr>
        <w:tc>
          <w:tcPr>
            <w:tcW w:type="dxa" w:w="576"/>
          </w:tcPr>
          <w:p>
            <w:r>
              <w:t>Question 5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0.1718</w:t>
            </w:r>
          </w:p>
        </w:tc>
        <w:tc>
          <w:tcPr>
            <w:tcW w:type="dxa" w:w="576"/>
          </w:tcPr>
          <w:p>
            <w:r>
              <w:t>0.0909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0.0909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0.1247</w:t>
            </w:r>
          </w:p>
        </w:tc>
        <w:tc>
          <w:tcPr>
            <w:tcW w:type="dxa" w:w="576"/>
          </w:tcPr>
          <w:p>
            <w:r>
              <w:t>0.3528</w:t>
            </w:r>
          </w:p>
        </w:tc>
        <w:tc>
          <w:tcPr>
            <w:tcW w:type="dxa" w:w="576"/>
          </w:tcPr>
          <w:p>
            <w:r>
              <w:t>0.5438</w:t>
            </w:r>
          </w:p>
        </w:tc>
        <w:tc>
          <w:tcPr>
            <w:tcW w:type="dxa" w:w="576"/>
          </w:tcPr>
          <w:p>
            <w:r>
              <w:t>0.1718</w:t>
            </w:r>
          </w:p>
        </w:tc>
        <w:tc>
          <w:tcPr>
            <w:tcW w:type="dxa" w:w="576"/>
          </w:tcPr>
          <w:p>
            <w:r>
              <w:t>0.3528</w:t>
            </w:r>
          </w:p>
        </w:tc>
        <w:tc>
          <w:tcPr>
            <w:tcW w:type="dxa" w:w="576"/>
          </w:tcPr>
          <w:p>
            <w:r>
              <w:t>0.3505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</w:tr>
      <w:tr>
        <w:tc>
          <w:tcPr>
            <w:tcW w:type="dxa" w:w="576"/>
          </w:tcPr>
          <w:p>
            <w:r>
              <w:t>Question 6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0.0821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0.4409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0.2326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0.2771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</w:tr>
      <w:tr>
        <w:tc>
          <w:tcPr>
            <w:tcW w:type="dxa" w:w="576"/>
          </w:tcPr>
          <w:p>
            <w:r>
              <w:t>Question 7</w:t>
            </w:r>
          </w:p>
        </w:tc>
        <w:tc>
          <w:tcPr>
            <w:tcW w:type="dxa" w:w="576"/>
          </w:tcPr>
          <w:p>
            <w:r>
              <w:t>0.4409</w:t>
            </w:r>
          </w:p>
        </w:tc>
        <w:tc>
          <w:tcPr>
            <w:tcW w:type="dxa" w:w="576"/>
          </w:tcPr>
          <w:p>
            <w:r>
              <w:t>0.2326</w:t>
            </w:r>
          </w:p>
        </w:tc>
        <w:tc>
          <w:tcPr>
            <w:tcW w:type="dxa" w:w="576"/>
          </w:tcPr>
          <w:p>
            <w:r>
              <w:t>0.1247</w:t>
            </w:r>
          </w:p>
        </w:tc>
        <w:tc>
          <w:tcPr>
            <w:tcW w:type="dxa" w:w="576"/>
          </w:tcPr>
          <w:p>
            <w:r>
              <w:t>0.4409</w:t>
            </w:r>
          </w:p>
        </w:tc>
        <w:tc>
          <w:tcPr>
            <w:tcW w:type="dxa" w:w="576"/>
          </w:tcPr>
          <w:p>
            <w:r>
              <w:t>0.1247</w:t>
            </w:r>
          </w:p>
        </w:tc>
        <w:tc>
          <w:tcPr>
            <w:tcW w:type="dxa" w:w="576"/>
          </w:tcPr>
          <w:p>
            <w:r>
              <w:t>0.4409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0.5037</w:t>
            </w:r>
          </w:p>
        </w:tc>
        <w:tc>
          <w:tcPr>
            <w:tcW w:type="dxa" w:w="576"/>
          </w:tcPr>
          <w:p>
            <w:r>
              <w:t>0.2873</w:t>
            </w:r>
          </w:p>
        </w:tc>
        <w:tc>
          <w:tcPr>
            <w:tcW w:type="dxa" w:w="576"/>
          </w:tcPr>
          <w:p>
            <w:r>
              <w:t>0.0821</w:t>
            </w:r>
          </w:p>
        </w:tc>
        <w:tc>
          <w:tcPr>
            <w:tcW w:type="dxa" w:w="576"/>
          </w:tcPr>
          <w:p>
            <w:r>
              <w:t>0.5037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0.4409</w:t>
            </w:r>
          </w:p>
        </w:tc>
        <w:tc>
          <w:tcPr>
            <w:tcW w:type="dxa" w:w="576"/>
          </w:tcPr>
          <w:p>
            <w:r>
              <w:t>0.4409</w:t>
            </w:r>
          </w:p>
        </w:tc>
      </w:tr>
      <w:tr>
        <w:tc>
          <w:tcPr>
            <w:tcW w:type="dxa" w:w="576"/>
          </w:tcPr>
          <w:p>
            <w:r>
              <w:t>Question 8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0.3292</w:t>
            </w:r>
          </w:p>
        </w:tc>
        <w:tc>
          <w:tcPr>
            <w:tcW w:type="dxa" w:w="576"/>
          </w:tcPr>
          <w:p>
            <w:r>
              <w:t>0.3528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0.3528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0.5037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0.2349</w:t>
            </w:r>
          </w:p>
        </w:tc>
        <w:tc>
          <w:tcPr>
            <w:tcW w:type="dxa" w:w="576"/>
          </w:tcPr>
          <w:p>
            <w:r>
              <w:t>0.3292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0.1247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</w:tr>
      <w:tr>
        <w:tc>
          <w:tcPr>
            <w:tcW w:type="dxa" w:w="576"/>
          </w:tcPr>
          <w:p>
            <w:r>
              <w:t>Question 9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0.3292</w:t>
            </w:r>
          </w:p>
        </w:tc>
        <w:tc>
          <w:tcPr>
            <w:tcW w:type="dxa" w:w="576"/>
          </w:tcPr>
          <w:p>
            <w:r>
              <w:t>0.5438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0.5438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0.2873</w:t>
            </w:r>
          </w:p>
        </w:tc>
        <w:tc>
          <w:tcPr>
            <w:tcW w:type="dxa" w:w="576"/>
          </w:tcPr>
          <w:p>
            <w:r>
              <w:t>0.2349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0.0821</w:t>
            </w:r>
          </w:p>
        </w:tc>
        <w:tc>
          <w:tcPr>
            <w:tcW w:type="dxa" w:w="576"/>
          </w:tcPr>
          <w:p>
            <w:r>
              <w:t>0.2349</w:t>
            </w:r>
          </w:p>
        </w:tc>
        <w:tc>
          <w:tcPr>
            <w:tcW w:type="dxa" w:w="576"/>
          </w:tcPr>
          <w:p>
            <w:r>
              <w:t>0.1247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</w:tr>
      <w:tr>
        <w:tc>
          <w:tcPr>
            <w:tcW w:type="dxa" w:w="576"/>
          </w:tcPr>
          <w:p>
            <w:r>
              <w:t>Question 10</w:t>
            </w:r>
          </w:p>
        </w:tc>
        <w:tc>
          <w:tcPr>
            <w:tcW w:type="dxa" w:w="576"/>
          </w:tcPr>
          <w:p>
            <w:r>
              <w:t>0.2326</w:t>
            </w:r>
          </w:p>
        </w:tc>
        <w:tc>
          <w:tcPr>
            <w:tcW w:type="dxa" w:w="576"/>
          </w:tcPr>
          <w:p>
            <w:r>
              <w:t>0.5762</w:t>
            </w:r>
          </w:p>
        </w:tc>
        <w:tc>
          <w:tcPr>
            <w:tcW w:type="dxa" w:w="576"/>
          </w:tcPr>
          <w:p>
            <w:r>
              <w:t>0.1718</w:t>
            </w:r>
          </w:p>
        </w:tc>
        <w:tc>
          <w:tcPr>
            <w:tcW w:type="dxa" w:w="576"/>
          </w:tcPr>
          <w:p>
            <w:r>
              <w:t>0.2326</w:t>
            </w:r>
          </w:p>
        </w:tc>
        <w:tc>
          <w:tcPr>
            <w:tcW w:type="dxa" w:w="576"/>
          </w:tcPr>
          <w:p>
            <w:r>
              <w:t>0.1718</w:t>
            </w:r>
          </w:p>
        </w:tc>
        <w:tc>
          <w:tcPr>
            <w:tcW w:type="dxa" w:w="576"/>
          </w:tcPr>
          <w:p>
            <w:r>
              <w:t>0.2326</w:t>
            </w:r>
          </w:p>
        </w:tc>
        <w:tc>
          <w:tcPr>
            <w:tcW w:type="dxa" w:w="576"/>
          </w:tcPr>
          <w:p>
            <w:r>
              <w:t>0.0821</w:t>
            </w:r>
          </w:p>
        </w:tc>
        <w:tc>
          <w:tcPr>
            <w:tcW w:type="dxa" w:w="576"/>
          </w:tcPr>
          <w:p>
            <w:r>
              <w:t>0.3292</w:t>
            </w:r>
          </w:p>
        </w:tc>
        <w:tc>
          <w:tcPr>
            <w:tcW w:type="dxa" w:w="576"/>
          </w:tcPr>
          <w:p>
            <w:r>
              <w:t>0.0821</w:t>
            </w:r>
          </w:p>
        </w:tc>
        <w:tc>
          <w:tcPr>
            <w:tcW w:type="dxa" w:w="576"/>
          </w:tcPr>
          <w:p>
            <w:r>
              <w:t>0.1921</w:t>
            </w:r>
          </w:p>
        </w:tc>
        <w:tc>
          <w:tcPr>
            <w:tcW w:type="dxa" w:w="576"/>
          </w:tcPr>
          <w:p>
            <w:r>
              <w:t>0.3292</w:t>
            </w:r>
          </w:p>
        </w:tc>
        <w:tc>
          <w:tcPr>
            <w:tcW w:type="dxa" w:w="576"/>
          </w:tcPr>
          <w:p>
            <w:r>
              <w:t>0.1718</w:t>
            </w:r>
          </w:p>
        </w:tc>
        <w:tc>
          <w:tcPr>
            <w:tcW w:type="dxa" w:w="576"/>
          </w:tcPr>
          <w:p>
            <w:r>
              <w:t>0.2326</w:t>
            </w:r>
          </w:p>
        </w:tc>
        <w:tc>
          <w:tcPr>
            <w:tcW w:type="dxa" w:w="576"/>
          </w:tcPr>
          <w:p>
            <w:r>
              <w:t>0.2326</w:t>
            </w:r>
          </w:p>
        </w:tc>
      </w:tr>
      <w:tr>
        <w:tc>
          <w:tcPr>
            <w:tcW w:type="dxa" w:w="576"/>
          </w:tcPr>
          <w:p>
            <w:r>
              <w:t>Question 11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0.3292</w:t>
            </w:r>
          </w:p>
        </w:tc>
        <w:tc>
          <w:tcPr>
            <w:tcW w:type="dxa" w:w="576"/>
          </w:tcPr>
          <w:p>
            <w:r>
              <w:t>0.3528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0.3528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0.5037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0.2349</w:t>
            </w:r>
          </w:p>
        </w:tc>
        <w:tc>
          <w:tcPr>
            <w:tcW w:type="dxa" w:w="576"/>
          </w:tcPr>
          <w:p>
            <w:r>
              <w:t>0.3292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0.1247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</w:tr>
      <w:tr>
        <w:tc>
          <w:tcPr>
            <w:tcW w:type="dxa" w:w="576"/>
          </w:tcPr>
          <w:p>
            <w:r>
              <w:t>Question 12</w:t>
            </w:r>
          </w:p>
        </w:tc>
        <w:tc>
          <w:tcPr>
            <w:tcW w:type="dxa" w:w="576"/>
          </w:tcPr>
          <w:p>
            <w:r>
              <w:t>0.2771</w:t>
            </w:r>
          </w:p>
        </w:tc>
        <w:tc>
          <w:tcPr>
            <w:tcW w:type="dxa" w:w="576"/>
          </w:tcPr>
          <w:p>
            <w:r>
              <w:t>0.4047</w:t>
            </w:r>
          </w:p>
        </w:tc>
        <w:tc>
          <w:tcPr>
            <w:tcW w:type="dxa" w:w="576"/>
          </w:tcPr>
          <w:p>
            <w:r>
              <w:t>0.3505</w:t>
            </w:r>
          </w:p>
        </w:tc>
        <w:tc>
          <w:tcPr>
            <w:tcW w:type="dxa" w:w="576"/>
          </w:tcPr>
          <w:p>
            <w:r>
              <w:t>0.2771</w:t>
            </w:r>
          </w:p>
        </w:tc>
        <w:tc>
          <w:tcPr>
            <w:tcW w:type="dxa" w:w="576"/>
          </w:tcPr>
          <w:p>
            <w:r>
              <w:t>0.3505</w:t>
            </w:r>
          </w:p>
        </w:tc>
        <w:tc>
          <w:tcPr>
            <w:tcW w:type="dxa" w:w="576"/>
          </w:tcPr>
          <w:p>
            <w:r>
              <w:t>0.2771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0.1247</w:t>
            </w:r>
          </w:p>
        </w:tc>
        <w:tc>
          <w:tcPr>
            <w:tcW w:type="dxa" w:w="576"/>
          </w:tcPr>
          <w:p>
            <w:r>
              <w:t>0.1247</w:t>
            </w:r>
          </w:p>
        </w:tc>
        <w:tc>
          <w:tcPr>
            <w:tcW w:type="dxa" w:w="576"/>
          </w:tcPr>
          <w:p>
            <w:r>
              <w:t>0.1718</w:t>
            </w:r>
          </w:p>
        </w:tc>
        <w:tc>
          <w:tcPr>
            <w:tcW w:type="dxa" w:w="576"/>
          </w:tcPr>
          <w:p>
            <w:r>
              <w:t>0.1247</w:t>
            </w:r>
          </w:p>
        </w:tc>
        <w:tc>
          <w:tcPr>
            <w:tcW w:type="dxa" w:w="576"/>
          </w:tcPr>
          <w:p>
            <w:r>
              <w:t>0.0909</w:t>
            </w:r>
          </w:p>
        </w:tc>
        <w:tc>
          <w:tcPr>
            <w:tcW w:type="dxa" w:w="576"/>
          </w:tcPr>
          <w:p>
            <w:r>
              <w:t>0.2771</w:t>
            </w:r>
          </w:p>
        </w:tc>
        <w:tc>
          <w:tcPr>
            <w:tcW w:type="dxa" w:w="576"/>
          </w:tcPr>
          <w:p>
            <w:r>
              <w:t>0.2771</w:t>
            </w:r>
          </w:p>
        </w:tc>
      </w:tr>
      <w:tr>
        <w:tc>
          <w:tcPr>
            <w:tcW w:type="dxa" w:w="576"/>
          </w:tcPr>
          <w:p>
            <w:r>
              <w:t>Question 13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0.0821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0.4409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0.2326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0.2771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</w:tr>
      <w:tr>
        <w:tc>
          <w:tcPr>
            <w:tcW w:type="dxa" w:w="576"/>
          </w:tcPr>
          <w:p>
            <w:r>
              <w:t>Question 14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0.0821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0.3958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0.4409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0.2326</w:t>
            </w:r>
          </w:p>
        </w:tc>
        <w:tc>
          <w:tcPr>
            <w:tcW w:type="dxa" w:w="576"/>
          </w:tcPr>
          <w:p>
            <w:r>
              <w:t>0.1546</w:t>
            </w:r>
          </w:p>
        </w:tc>
        <w:tc>
          <w:tcPr>
            <w:tcW w:type="dxa" w:w="576"/>
          </w:tcPr>
          <w:p>
            <w:r>
              <w:t>0.2771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  <w:tc>
          <w:tcPr>
            <w:tcW w:type="dxa" w:w="576"/>
          </w:tcPr>
          <w:p>
            <w:r>
              <w:t>0.0404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